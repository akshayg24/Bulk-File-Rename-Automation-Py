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File Renaming Script</w:t>
      </w:r>
    </w:p>
    <w:p>
      <w:r>
        <w:br/>
        <w:t>This script renames files in a specified directory by:</w:t>
        <w:br/>
        <w:t>1. Replacing spaces with hyphens (`-`).</w:t>
        <w:br/>
        <w:t>2. Converting filenames to lowercase.</w:t>
        <w:br/>
        <w:t>3. Creating a report with the original and new filenames in CSV format.</w:t>
        <w:br/>
      </w:r>
    </w:p>
    <w:p>
      <w:pPr>
        <w:pStyle w:val="Heading1"/>
      </w:pPr>
      <w:r>
        <w:t>Prerequisites</w:t>
      </w:r>
    </w:p>
    <w:p>
      <w:r>
        <w:t>1. Install Python</w:t>
      </w:r>
    </w:p>
    <w:p>
      <w:r>
        <w:br/>
        <w:t xml:space="preserve">Make sure you have Python 3.x installed on your system. You can download Python from the official website: </w:t>
        <w:br/>
        <w:t>https://www.python.org/downloads/.</w:t>
        <w:br/>
      </w:r>
    </w:p>
    <w:p>
      <w:pPr>
        <w:pStyle w:val="Heading2"/>
      </w:pPr>
      <w:r>
        <w:t>Windows Installation Instructions:</w:t>
      </w:r>
    </w:p>
    <w:p>
      <w:r>
        <w:br/>
        <w:t>- Download the Python installer for Windows from the link above.</w:t>
        <w:br/>
        <w:t>- Run the installer and make sure to check the box that says "Add Python to PATH" during installation.</w:t>
        <w:br/>
        <w:t>- After installation, open Command Prompt and type:</w:t>
        <w:br/>
      </w:r>
    </w:p>
    <w:p>
      <w:pPr/>
      <w:r>
        <w:t>python --version</w:t>
      </w:r>
    </w:p>
    <w:p>
      <w:r>
        <w:t>This should display the installed Python version.</w:t>
      </w:r>
    </w:p>
    <w:p>
      <w:pPr>
        <w:pStyle w:val="Heading2"/>
      </w:pPr>
      <w:r>
        <w:t>2. Verify pip (Python Package Manager)</w:t>
      </w:r>
    </w:p>
    <w:p>
      <w:r>
        <w:br/>
        <w:t>pip should be installed automatically with Python. Verify its installation by typing:</w:t>
        <w:br/>
      </w:r>
    </w:p>
    <w:p>
      <w:pPr/>
      <w:r>
        <w:t>pip --version</w:t>
      </w:r>
    </w:p>
    <w:p>
      <w:r>
        <w:br/>
        <w:t xml:space="preserve">If pip is not installed, you can manually install it by following the instructions </w:t>
        <w:br/>
        <w:t>here: https://pip.pypa.io/en/stable/installation/.</w:t>
        <w:br/>
      </w:r>
    </w:p>
    <w:p>
      <w:pPr>
        <w:pStyle w:val="Heading1"/>
      </w:pPr>
      <w:r>
        <w:t>How to Use the Script</w:t>
      </w:r>
    </w:p>
    <w:p>
      <w:pPr>
        <w:pStyle w:val="Heading2"/>
      </w:pPr>
      <w:r>
        <w:t>1. Clone or Download the Script</w:t>
      </w:r>
    </w:p>
    <w:p>
      <w:r>
        <w:br/>
        <w:t>Download the rename_files_script.py file or clone this repository if you are working from a version control system.</w:t>
        <w:br/>
      </w:r>
    </w:p>
    <w:p>
      <w:pPr>
        <w:pStyle w:val="Heading2"/>
      </w:pPr>
      <w:r>
        <w:t>2. Place the Script in Your Working Directory</w:t>
      </w:r>
    </w:p>
    <w:p>
      <w:r>
        <w:t>Place the rename_files_script.py file in the directory where your files are located, or place it in any convenient location on your system.</w:t>
      </w:r>
    </w:p>
    <w:p>
      <w:pPr>
        <w:pStyle w:val="Heading2"/>
      </w:pPr>
      <w:r>
        <w:t>3. Modify the Script (Optional)</w:t>
      </w:r>
    </w:p>
    <w:p>
      <w:r>
        <w:br/>
        <w:t>By default, the script will prompt you to input the directory path where your files are located. If you want to automate this further, you can modify the following line to hard-code your directory path:</w:t>
        <w:br/>
        <w:br/>
        <w:t>directory = "C:/path/to/your/folder"</w:t>
        <w:br/>
      </w:r>
    </w:p>
    <w:p>
      <w:pPr>
        <w:pStyle w:val="Heading2"/>
      </w:pPr>
      <w:r>
        <w:t>4. Running the Script</w:t>
      </w:r>
    </w:p>
    <w:p>
      <w:r>
        <w:br/>
        <w:t>On Windows:</w:t>
        <w:br/>
        <w:t>1. Open Command Prompt.</w:t>
        <w:br/>
        <w:t>2. Navigate to the folder where the script is saved using the cd command. For example:</w:t>
        <w:br/>
      </w:r>
    </w:p>
    <w:p>
      <w:pPr/>
      <w:r>
        <w:t>cd C:\path\to\your\script</w:t>
      </w:r>
    </w:p>
    <w:p>
      <w:pPr/>
      <w:r>
        <w:t>3. Run the script by typing:</w:t>
      </w:r>
    </w:p>
    <w:p>
      <w:pPr/>
      <w:r>
        <w:t>python rename_files_script.py</w:t>
      </w:r>
    </w:p>
    <w:p>
      <w:pPr/>
      <w:r>
        <w:t>4. When prompted, enter the directory where your files are located. For example:</w:t>
        <w:br/>
        <w:br/>
        <w:t>Enter the directory where the files are located: C:\Users\yourusername\Documents\files</w:t>
        <w:br/>
      </w:r>
    </w:p>
    <w:p>
      <w:pPr/>
      <w:r>
        <w:t>On macOS/Linux:</w:t>
      </w:r>
    </w:p>
    <w:p>
      <w:pPr/>
      <w:r>
        <w:br/>
        <w:t>1. Open Terminal.</w:t>
        <w:br/>
        <w:t>2. Navigate to the folder where the script is saved using the cd command.</w:t>
        <w:br/>
        <w:t>3. Run the script:</w:t>
        <w:br/>
        <w:t>python3 rename_files_script.py</w:t>
        <w:br/>
      </w:r>
    </w:p>
    <w:p>
      <w:pPr>
        <w:pStyle w:val="Heading2"/>
      </w:pPr>
      <w:r>
        <w:t>5. Output</w:t>
      </w:r>
    </w:p>
    <w:p>
      <w:r>
        <w:br/>
        <w:t>- The script will rename all files in the specified directory by:</w:t>
        <w:br/>
        <w:t xml:space="preserve">  - Converting filenames to lowercase.</w:t>
        <w:br/>
        <w:t xml:space="preserve">  - Replacing spaces with hyphens.</w:t>
        <w:br/>
        <w:t>- It will generate a report called renaming_report.csv in the same directory, detailing the old and new filenames.</w:t>
        <w:br/>
      </w:r>
    </w:p>
    <w:p>
      <w:pPr>
        <w:pStyle w:val="Heading1"/>
      </w:pPr>
      <w:r>
        <w:t>Troubleshooting</w:t>
      </w:r>
    </w:p>
    <w:p>
      <w:pPr>
        <w:pStyle w:val="Heading2"/>
      </w:pPr>
      <w:r>
        <w:t>Issue: Python was not found Error</w:t>
      </w:r>
    </w:p>
    <w:p>
      <w:r>
        <w:br/>
        <w:t>If you receive the error Python was not found, ensure that Python is correctly installed and added to the system PATH.</w:t>
        <w:br/>
      </w:r>
    </w:p>
    <w:p>
      <w:pPr/>
      <w:r>
        <w:t>To Check Python Installation:</w:t>
      </w:r>
    </w:p>
    <w:p>
      <w:r>
        <w:br/>
        <w:t>1. Open Command Prompt.</w:t>
        <w:br/>
        <w:t>2. Run:</w:t>
        <w:br/>
        <w:t>python --version</w:t>
        <w:br/>
        <w:br/>
        <w:t>If you get an error, try the following:</w:t>
        <w:br/>
        <w:t>- Verify that Python is installed in C:\Users\YourUsername\AppData\Local\Programs\Python\PythonXX\.</w:t>
        <w:br/>
        <w:t>- Add the Python path to your system PATH manually by following these steps:</w:t>
        <w:br/>
        <w:t xml:space="preserve">  - Press Windows + X → Select System → Advanced system settings → Environment Variables → Edit Path.</w:t>
        <w:br/>
        <w:t xml:space="preserve">  - Add the Python folder path and the Scripts folder.</w:t>
        <w:br/>
      </w:r>
    </w:p>
    <w:p>
      <w:pPr>
        <w:pStyle w:val="Heading2"/>
      </w:pPr>
      <w:r>
        <w:t>Issue: Execution Policy Error (Windows PowerShell)</w:t>
      </w:r>
    </w:p>
    <w:p>
      <w:r>
        <w:br/>
        <w:t>If you get an execution policy error when running the script via PowerShell, you can temporarily allow script execution by running the following command:</w:t>
        <w:br/>
        <w:t>Set-ExecutionPolicy -Scope Process -ExecutionPolicy Bypass</w:t>
        <w:br/>
      </w:r>
    </w:p>
    <w:p>
      <w:pPr>
        <w:pStyle w:val="Heading1"/>
      </w:pPr>
      <w:r>
        <w:t>License</w:t>
      </w:r>
    </w:p>
    <w:p>
      <w:r>
        <w:t>This script is free to use and modify.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